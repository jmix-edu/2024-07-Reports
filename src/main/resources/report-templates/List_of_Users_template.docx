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w10="urn:schemas-microsoft-com:office:word" xmlns:v="urn:schemas-microsoft-com:vml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body>
    <!-- Created by docx4j 11.4.9 (Apache licensed) using REFERENCE JAXB in Amazon.com Inc. Java 21.0.2 on Linux -->
    <w:p>
      <w:r>
        <w:t/>
      </w:r>
    </w:p>
    <w:tbl>
      <w:tblPr>
        <w:tblStyle w:val="TableGrid"/>
        <w:tblW w:w="0" w:type="auto"/>
        <w:tblLook w:val="04A0"/>
      </w:tblPr>
      <w:tblGrid>
        <w:gridCol w:w="1805"/>
        <w:gridCol w:w="1805"/>
        <w:gridCol w:w="1805"/>
        <w:gridCol w:w="1805"/>
        <w:gridCol w:w="1805"/>
      </w:tblGrid>
      <w:tr>
        <w:tc>
          <w:tcPr>
            <w:tcW w:w="1805" w:type="dxa"/>
          </w:tcPr>
          <w:p>
            <w:r>
              <w:t>##band=Users Email</w:t>
            </w:r>
          </w:p>
        </w:tc>
        <w:tc>
          <w:tcPr>
            <w:tcW w:w="1805" w:type="dxa"/>
          </w:tcPr>
          <w:p>
            <w:r>
              <w:t>Username</w:t>
            </w:r>
          </w:p>
        </w:tc>
        <w:tc>
          <w:tcPr>
            <w:tcW w:w="1805" w:type="dxa"/>
          </w:tcPr>
          <w:p>
            <w:r>
              <w:t>First name</w:t>
            </w:r>
          </w:p>
        </w:tc>
        <w:tc>
          <w:tcPr>
            <w:tcW w:w="1805" w:type="dxa"/>
          </w:tcPr>
          <w:p>
            <w:r>
              <w:t>Last name</w:t>
            </w:r>
          </w:p>
        </w:tc>
        <w:tc>
          <w:tcPr>
            <w:tcW w:w="1805" w:type="dxa"/>
          </w:tcPr>
          <w:p>
            <w:r>
              <w:t>Active</w:t>
            </w:r>
          </w:p>
        </w:tc>
      </w:tr>
      <w:tr>
        <w:tc>
          <w:tcPr>
            <w:tcW w:w="1805" w:type="dxa"/>
          </w:tcPr>
          <w:p>
            <w:r>
              <w:t>${email}</w:t>
            </w:r>
          </w:p>
        </w:tc>
        <w:tc>
          <w:tcPr>
            <w:tcW w:w="1805" w:type="dxa"/>
          </w:tcPr>
          <w:p>
            <w:r>
              <w:t>${username}</w:t>
            </w:r>
          </w:p>
        </w:tc>
        <w:tc>
          <w:tcPr>
            <w:tcW w:w="1805" w:type="dxa"/>
          </w:tcPr>
          <w:p>
            <w:r>
              <w:t>${firstName}</w:t>
            </w:r>
          </w:p>
        </w:tc>
        <w:tc>
          <w:tcPr>
            <w:tcW w:w="1805" w:type="dxa"/>
          </w:tcPr>
          <w:p>
            <w:r>
              <w:t>${lastName}</w:t>
            </w:r>
          </w:p>
        </w:tc>
        <w:tc>
          <w:tcPr>
            <w:tcW w:w="1805" w:type="dxa"/>
          </w:tcPr>
          <w:p>
            <w:r>
              <w:t>${active}</w:t>
            </w:r>
          </w:p>
        </w:tc>
      </w:tr>
    </w:tbl>
    <w:sectPr>
      <w:pgSz w:w="11907" w:h="16839" w:code="9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w10="urn:schemas-microsoft-com:office:word" xmlns:v="urn:schemas-microsoft-com:vml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w10="urn:schemas-microsoft-com:office:word" xmlns:v="urn:schemas-microsoft-com:vml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</Relationships>
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