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Email: ${User.email}</w:t>
      </w:r>
    </w:p>
    <w:p>
      <w:pPr>
        <w:pStyle w:val="Normal"/>
        <w:rPr/>
      </w:pPr>
      <w:r>
        <w:rPr/>
        <w:t>Username: ${User.username}</w:t>
      </w:r>
    </w:p>
    <w:p>
      <w:pPr>
        <w:pStyle w:val="Normal"/>
        <w:rPr/>
      </w:pPr>
      <w:r>
        <w:rPr/>
        <w:t>First name: ${User.firstName}</w:t>
      </w:r>
    </w:p>
    <w:p>
      <w:pPr>
        <w:pStyle w:val="Normal"/>
        <w:rPr/>
      </w:pPr>
      <w:r>
        <w:rPr/>
        <w:t>Last name: ${User.lastName}</w:t>
      </w:r>
    </w:p>
    <w:p>
      <w:pPr>
        <w:pStyle w:val="Normal"/>
        <w:rPr/>
      </w:pPr>
      <w:r>
        <w:rPr/>
        <w:t>Active: ${User.active}</w:t>
      </w:r>
    </w:p>
    <w:p>
      <w:pPr>
        <w:pStyle w:val="Normal"/>
        <w:spacing w:before="0" w:after="200"/>
        <w:rPr/>
      </w:pPr>
      <w:r>
        <w:rPr/>
        <w:t>Photo: ${User.photo}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overrideTableStyleFontSizeAndJustification" w:uri="http://schemas.microsoft.com/office/word" w:val="1"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136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2024-05-23T11:31:50Z</dcterms:modified>
  <cp:revision>1</cp:revision>
  <dc:subject/>
  <dc:title/>
</cp:coreProperties>
</file>